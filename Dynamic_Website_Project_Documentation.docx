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Dynamic Website Project Documentation</w:t>
      </w:r>
    </w:p>
    <w:p>
      <w:pPr>
        <w:pStyle w:val="Heading1"/>
        <w:jc w:val="center"/>
      </w:pPr>
      <w:r>
        <w:t>Next.js Frontend + Strapi CMS Backend</w:t>
      </w:r>
    </w:p>
    <w:p>
      <w:r>
        <w:br w:type="page"/>
      </w:r>
    </w:p>
    <w:p>
      <w:pPr>
        <w:pStyle w:val="Heading1"/>
        <w:jc w:val="left"/>
      </w:pPr>
      <w:r>
        <w:t>Table of Contents</w:t>
      </w:r>
    </w:p>
    <w:p>
      <w:r>
        <w:t>1. Project Overview</w:t>
      </w:r>
    </w:p>
    <w:p>
      <w:r>
        <w:t>2. Technology Stack</w:t>
      </w:r>
    </w:p>
    <w:p>
      <w:r>
        <w:t>3. Project Structure</w:t>
      </w:r>
    </w:p>
    <w:p>
      <w:r>
        <w:t>4. Data Flow &amp; Architecture</w:t>
      </w:r>
    </w:p>
    <w:p>
      <w:r>
        <w:t>5. Local Development Setup</w:t>
      </w:r>
    </w:p>
    <w:p>
      <w:r>
        <w:t>6. Content Management Workflow</w:t>
      </w:r>
    </w:p>
    <w:p>
      <w:r>
        <w:t>7. Dynamic Content System</w:t>
      </w:r>
    </w:p>
    <w:p>
      <w:r>
        <w:t>8. API Integration</w:t>
      </w:r>
    </w:p>
    <w:p>
      <w:r>
        <w:t>9. Caching &amp; Performance</w:t>
      </w:r>
    </w:p>
    <w:p>
      <w:r>
        <w:t>10. Troubleshooting</w:t>
      </w:r>
    </w:p>
    <w:p>
      <w:r>
        <w:br w:type="page"/>
      </w:r>
    </w:p>
    <w:p>
      <w:pPr>
        <w:pStyle w:val="Heading1"/>
        <w:jc w:val="left"/>
      </w:pPr>
      <w:r>
        <w:t>1. Project Overview</w:t>
      </w:r>
    </w:p>
    <w:p>
      <w:r>
        <w:t>This is a dynamic website project built with Next.js as the frontend framework and Strapi v5 as the headless CMS backend. The project implements a sophisticated content management system where content creators can manage website content through Strapi's admin panel, and changes are automatically reflected on the Next.js frontend with intelligent caching and revalidation.</w:t>
      </w:r>
    </w:p>
    <w:p>
      <w:pPr>
        <w:pStyle w:val="Heading2"/>
        <w:jc w:val="left"/>
      </w:pPr>
      <w:r>
        <w:t>Key Features</w:t>
      </w:r>
    </w:p>
    <w:p>
      <w:pPr>
        <w:pStyle w:val="ListBullet"/>
      </w:pPr>
      <w:r>
        <w:t>Dynamic Content Management: Content is managed through Strapi and dynamically rendered on the frontend</w:t>
      </w:r>
    </w:p>
    <w:p>
      <w:pPr>
        <w:pStyle w:val="ListBullet"/>
      </w:pPr>
      <w:r>
        <w:t>Component-Based Architecture: Modular, reusable components for different content types</w:t>
      </w:r>
    </w:p>
    <w:p>
      <w:pPr>
        <w:pStyle w:val="ListBullet"/>
      </w:pPr>
      <w:r>
        <w:t>Real-time Updates: Content changes in Strapi trigger automatic frontend updates via webhook revalidation</w:t>
      </w:r>
    </w:p>
    <w:p>
      <w:pPr>
        <w:pStyle w:val="ListBullet"/>
      </w:pPr>
      <w:r>
        <w:t>SEO Optimization: Dynamic meta tags and SEO components</w:t>
      </w:r>
    </w:p>
    <w:p>
      <w:pPr>
        <w:pStyle w:val="ListBullet"/>
      </w:pPr>
      <w:r>
        <w:t>Performance Optimized: Intelligent caching with ISR (Incremental Static Regeneration)</w:t>
      </w:r>
    </w:p>
    <w:p>
      <w:pPr>
        <w:pStyle w:val="ListBullet"/>
      </w:pPr>
      <w:r>
        <w:t>Responsive Design: Modern, mobile-first design with Tailwind CSS</w:t>
      </w:r>
    </w:p>
    <w:p>
      <w:pPr>
        <w:pStyle w:val="Heading1"/>
        <w:jc w:val="left"/>
      </w:pPr>
      <w:r>
        <w:t>2. Technology Stack</w:t>
      </w:r>
    </w:p>
    <w:p>
      <w:pPr>
        <w:pStyle w:val="Heading2"/>
        <w:jc w:val="left"/>
      </w:pPr>
      <w:r>
        <w:t>Frontend (Next.js)</w:t>
      </w:r>
    </w:p>
    <w:p>
      <w:pPr>
        <w:pStyle w:val="ListBullet"/>
      </w:pPr>
      <w:r>
        <w:t>Framework: Next.js 15.3.4 (App Router)</w:t>
      </w:r>
    </w:p>
    <w:p>
      <w:pPr>
        <w:pStyle w:val="ListBullet"/>
      </w:pPr>
      <w:r>
        <w:t>React Version: 19.0.0</w:t>
      </w:r>
    </w:p>
    <w:p>
      <w:pPr>
        <w:pStyle w:val="ListBullet"/>
      </w:pPr>
      <w:r>
        <w:t>Styling: Tailwind CSS 4.x</w:t>
      </w:r>
    </w:p>
    <w:p>
      <w:pPr>
        <w:pStyle w:val="ListBullet"/>
      </w:pPr>
      <w:r>
        <w:t>Animations: GSAP 3.13.0</w:t>
      </w:r>
    </w:p>
    <w:p>
      <w:pPr>
        <w:pStyle w:val="ListBullet"/>
      </w:pPr>
      <w:r>
        <w:t>Content Rendering: Strapi Blocks React Renderer</w:t>
      </w:r>
    </w:p>
    <w:p>
      <w:pPr>
        <w:pStyle w:val="ListBullet"/>
      </w:pPr>
      <w:r>
        <w:t>Image Optimization: Next.js Image component</w:t>
      </w:r>
    </w:p>
    <w:p>
      <w:pPr>
        <w:pStyle w:val="ListBullet"/>
      </w:pPr>
      <w:r>
        <w:t>State Management: React built-in state (useState, useCallback)</w:t>
      </w:r>
    </w:p>
    <w:p>
      <w:pPr>
        <w:pStyle w:val="Heading2"/>
        <w:jc w:val="left"/>
      </w:pPr>
      <w:r>
        <w:t>Backend (Strapi)</w:t>
      </w:r>
    </w:p>
    <w:p>
      <w:pPr>
        <w:pStyle w:val="ListBullet"/>
      </w:pPr>
      <w:r>
        <w:t>CMS: Strapi v5.16.1</w:t>
      </w:r>
    </w:p>
    <w:p>
      <w:pPr>
        <w:pStyle w:val="ListBullet"/>
      </w:pPr>
      <w:r>
        <w:t>Database: PostgreSQL (configurable)</w:t>
      </w:r>
    </w:p>
    <w:p>
      <w:pPr>
        <w:pStyle w:val="ListBullet"/>
      </w:pPr>
      <w:r>
        <w:t>Plugins:</w:t>
      </w:r>
    </w:p>
    <w:p>
      <w:pPr>
        <w:pStyle w:val="ListBullet"/>
        <w:ind w:left="720"/>
      </w:pPr>
      <w:r>
        <w:t>Deep Populate plugin for complex data fetching</w:t>
      </w:r>
    </w:p>
    <w:p>
      <w:pPr>
        <w:pStyle w:val="ListBullet"/>
        <w:ind w:left="720"/>
      </w:pPr>
      <w:r>
        <w:t>SEO plugin for meta management</w:t>
      </w:r>
    </w:p>
    <w:p>
      <w:pPr>
        <w:pStyle w:val="ListBullet"/>
        <w:ind w:left="720"/>
      </w:pPr>
      <w:r>
        <w:t>Users &amp; Permissions for authentication</w:t>
      </w:r>
    </w:p>
    <w:p>
      <w:pPr>
        <w:pStyle w:val="ListBullet"/>
        <w:ind w:left="720"/>
      </w:pPr>
      <w:r>
        <w:t>Nodemailer for email functionality</w:t>
      </w:r>
    </w:p>
    <w:p>
      <w:pPr>
        <w:pStyle w:val="Heading2"/>
        <w:jc w:val="left"/>
      </w:pPr>
      <w:r>
        <w:t>Additional Technologies</w:t>
      </w:r>
    </w:p>
    <w:p>
      <w:pPr>
        <w:pStyle w:val="ListBullet"/>
      </w:pPr>
      <w:r>
        <w:t>Database: PostgreSQL (production), SQLite (development)</w:t>
      </w:r>
    </w:p>
    <w:p>
      <w:pPr>
        <w:pStyle w:val="ListBullet"/>
      </w:pPr>
      <w:r>
        <w:t>Authentication: Strapi JWT tokens</w:t>
      </w:r>
    </w:p>
    <w:p>
      <w:pPr>
        <w:pStyle w:val="ListBullet"/>
      </w:pPr>
      <w:r>
        <w:t>Image Hosting: Multiple domains supported (localhost, staging, production)</w:t>
      </w:r>
    </w:p>
    <w:p>
      <w:pPr>
        <w:pStyle w:val="ListBullet"/>
      </w:pPr>
      <w:r>
        <w:t>Package Management: npm</w:t>
      </w:r>
    </w:p>
    <w:p>
      <w:pPr>
        <w:pStyle w:val="ListBullet"/>
      </w:pPr>
      <w:r>
        <w:t>Version Control: Git</w:t>
      </w:r>
    </w:p>
    <w:p>
      <w:pPr>
        <w:pStyle w:val="Heading1"/>
        <w:jc w:val="left"/>
      </w:pPr>
      <w:r>
        <w:t>3. Project Structure</w:t>
      </w:r>
    </w:p>
    <w:p>
      <w:pPr>
        <w:pStyle w:val="Heading2"/>
        <w:jc w:val="left"/>
      </w:pPr>
      <w:r>
        <w:t>Frontend Directory Structure (/Frontend)</w:t>
      </w:r>
    </w:p>
    <w:p>
      <w:pPr>
        <w:ind w:left="720" w:right="720"/>
      </w:pPr>
      <w:r>
        <w:rPr>
          <w:rFonts w:ascii="Courier New" w:hAnsi="Courier New"/>
          <w:sz w:val="18"/>
        </w:rPr>
        <w:t>Frontend/</w:t>
        <w:br/>
        <w:t>├── app/                          # Next.js App Router</w:t>
        <w:br/>
        <w:t>│   ├── globals.css              # Global styles and Tailwind imports</w:t>
        <w:br/>
        <w:t>│   ├── layout.js                # Root layout with header/footer</w:t>
        <w:br/>
        <w:t>│   ├── page.js                  # Home page</w:t>
        <w:br/>
        <w:t>│   ├── not-found.js             # 404 error page</w:t>
        <w:br/>
        <w:t>│   ├── blocksMap.js             # Component mapping for dynamic content</w:t>
        <w:br/>
        <w:t>│   ├── api/                     # API routes</w:t>
        <w:br/>
        <w:t>│   │   ├── revalidate/          # Webhook revalidation endpoint</w:t>
        <w:br/>
        <w:t>│   │   └── sitemap/             # Dynamic sitemap generation</w:t>
        <w:br/>
        <w:t>│   ├── who-we-are/              # About page</w:t>
        <w:br/>
        <w:t>│   ├── what-we-do/              # Services page</w:t>
        <w:br/>
        <w:t>│   ├── article/                 # Blog/article pages</w:t>
        <w:br/>
        <w:t>│   ├── contact/                 # Contact page</w:t>
        <w:br/>
        <w:t>│   ├── privacy-policy/          # Privacy policy page</w:t>
        <w:br/>
        <w:t>│   ├── strategic-partnership/   # Partnership page</w:t>
        <w:br/>
        <w:t>│   └── think-forward/           # Blog listing page</w:t>
        <w:br/>
        <w:t>├── components/                   # Reusable React components</w:t>
        <w:br/>
        <w:t>│   ├── Header/                  # Navigation components</w:t>
        <w:br/>
        <w:t>│   ├── Footer/                  # Footer components</w:t>
        <w:br/>
        <w:t>│   ├── Home/                    # Homepage-specific components</w:t>
        <w:br/>
        <w:t>│   ├── WhoWeAre/               # About page components</w:t>
        <w:br/>
        <w:t>│   ├── WhatWeDo/               # Services page components</w:t>
        <w:br/>
        <w:t>│   ├── Contact/                # Contact form components</w:t>
        <w:br/>
        <w:t>│   ├── Article/                # Blog/article components</w:t>
        <w:br/>
        <w:t>│   └── [SharedComponents]       # Button, Container, inputs, etc.</w:t>
        <w:br/>
        <w:t>├── lib/                         # Utility functions and configurations</w:t>
        <w:br/>
        <w:t>│   ├── strapiApi.js            # Strapi API fetch functions</w:t>
        <w:br/>
        <w:t>│   ├── populateMap.js          # Data population configurations</w:t>
        <w:br/>
        <w:t>│   ├── parseStrapiRichText.js  # Rich text content parser</w:t>
        <w:br/>
        <w:t>│   └── data.js                 # Static data and configurations</w:t>
        <w:br/>
        <w:t>├── public/                     # Static assets</w:t>
        <w:br/>
        <w:t>├── package.json               # Dependencies and scripts</w:t>
        <w:br/>
        <w:t>├── next.config.mjs           # Next.js configuration</w:t>
        <w:br/>
        <w:t>├── tailwind.config.js        # Tailwind CSS configuration</w:t>
        <w:br/>
        <w:t>└── jsconfig.json            # JavaScript configuration</w:t>
      </w:r>
    </w:p>
    <w:p>
      <w:pPr>
        <w:pStyle w:val="Heading2"/>
        <w:jc w:val="left"/>
      </w:pPr>
      <w:r>
        <w:t>Backend Directory Structure (/Backend_strapi)</w:t>
      </w:r>
    </w:p>
    <w:p>
      <w:pPr>
        <w:ind w:left="720" w:right="720"/>
      </w:pPr>
      <w:r>
        <w:rPr>
          <w:rFonts w:ascii="Courier New" w:hAnsi="Courier New"/>
          <w:sz w:val="18"/>
        </w:rPr>
        <w:t>Backend_strapi/</w:t>
        <w:br/>
        <w:t>├── src/                         # Source code</w:t>
        <w:br/>
        <w:t>│   ├── api/                     # Content types and API endpoints</w:t>
        <w:br/>
        <w:t>│   │   ├── home/               # Home page content type</w:t>
        <w:br/>
        <w:t>│   │   ├── article/            # Blog article content type</w:t>
        <w:br/>
        <w:t>│   │   ├── who-we-are/         # About page content type</w:t>
        <w:br/>
        <w:t>│   │   ├── what-we-do/         # Services page content type</w:t>
        <w:br/>
        <w:t>│   │   ├── contact/            # Contact page content type</w:t>
        <w:br/>
        <w:t>│   │   ├── page/               # Dynamic page content type</w:t>
        <w:br/>
        <w:t>│   │   ├── global/             # Global site settings</w:t>
        <w:br/>
        <w:t>│   │   └── [other-types]/      # Additional content types</w:t>
        <w:br/>
        <w:t>│   ├── components/             # Reusable content components</w:t>
        <w:br/>
        <w:t>│   │   ├── layout/             # Layout components (hero, content-block, etc.)</w:t>
        <w:br/>
        <w:t>│   │   ├── elements/           # UI elements (buttons, cards, etc.)</w:t>
        <w:br/>
        <w:t>│   │   └── shared/             # Shared components (SEO, etc.)</w:t>
        <w:br/>
        <w:t>│   ├── extensions/             # Strapi extensions</w:t>
        <w:br/>
        <w:t>│   └── admin/                  # Admin panel customizations</w:t>
        <w:br/>
        <w:t>├── config/                     # Configuration files</w:t>
        <w:br/>
        <w:t>│   ├── database.ts            # Database configuration</w:t>
        <w:br/>
        <w:t>│   ├── server.ts              # Server configuration</w:t>
        <w:br/>
        <w:t>│   ├── admin.ts               # Admin panel configuration</w:t>
        <w:br/>
        <w:t>│   ├── api.ts                 # API configuration</w:t>
        <w:br/>
        <w:t>│   ├── middlewares.ts         # Middleware configuration</w:t>
        <w:br/>
        <w:t>│   └── plugins.ts             # Plugin configuration</w:t>
        <w:br/>
        <w:t>├── types/                     # TypeScript type definitions</w:t>
        <w:br/>
        <w:t>├── database/                  # Database files (SQLite in development)</w:t>
        <w:br/>
        <w:t>├── package.json              # Dependencies and scripts</w:t>
        <w:br/>
        <w:t>├── tsconfig.json             # TypeScript configuration</w:t>
        <w:br/>
        <w:t>└── README.md                 # Strapi documentation</w:t>
      </w:r>
    </w:p>
    <w:p>
      <w:pPr>
        <w:pStyle w:val="Heading1"/>
        <w:jc w:val="left"/>
      </w:pPr>
      <w:r>
        <w:t>4. Data Flow &amp; Architecture</w:t>
      </w:r>
    </w:p>
    <w:p>
      <w:pPr>
        <w:pStyle w:val="Heading2"/>
        <w:jc w:val="left"/>
      </w:pPr>
      <w:r>
        <w:t>High-Level Architecture</w:t>
      </w:r>
    </w:p>
    <w:p>
      <w:pPr>
        <w:ind w:left="720" w:right="720"/>
      </w:pPr>
      <w:r>
        <w:rPr>
          <w:rFonts w:ascii="Courier New" w:hAnsi="Courier New"/>
          <w:sz w:val="18"/>
        </w:rPr>
        <w:t>Content Creator → Strapi Admin Panel → PostgreSQL Database</w:t>
        <w:br/>
        <w:t xml:space="preserve">                                           ↓</w:t>
        <w:br/>
        <w:t xml:space="preserve">                                    Strapi API Endpoints</w:t>
        <w:br/>
        <w:t xml:space="preserve">                                           ↓</w:t>
        <w:br/>
        <w:t>Next.js Frontend ← API Calls ← Dynamic Component Rendering</w:t>
        <w:br/>
        <w:t xml:space="preserve">                                           ↓</w:t>
        <w:br/>
        <w:t xml:space="preserve">                                    End User Website</w:t>
      </w:r>
    </w:p>
    <w:p>
      <w:pPr>
        <w:pStyle w:val="Heading2"/>
        <w:jc w:val="left"/>
      </w:pPr>
      <w:r>
        <w:t>Detailed Data Flow</w:t>
      </w:r>
    </w:p>
    <w:p>
      <w:pPr>
        <w:pStyle w:val="ListNumber"/>
      </w:pPr>
      <w:r>
        <w:t>Content Creation:</w:t>
      </w:r>
    </w:p>
    <w:p>
      <w:pPr>
        <w:pStyle w:val="ListBullet"/>
        <w:ind w:left="720"/>
      </w:pPr>
      <w:r>
        <w:t>Content creators log into Strapi admin panel</w:t>
      </w:r>
    </w:p>
    <w:p>
      <w:pPr>
        <w:pStyle w:val="ListBullet"/>
        <w:ind w:left="720"/>
      </w:pPr>
      <w:r>
        <w:t>Create/edit content using dynamic zones and components</w:t>
      </w:r>
    </w:p>
    <w:p>
      <w:pPr>
        <w:pStyle w:val="ListBullet"/>
        <w:ind w:left="720"/>
      </w:pPr>
      <w:r>
        <w:t>Publish content (draft/publish workflow)</w:t>
      </w:r>
    </w:p>
    <w:p>
      <w:pPr>
        <w:pStyle w:val="ListNumber"/>
      </w:pPr>
      <w:r>
        <w:t>API Data Retrieval:</w:t>
      </w:r>
    </w:p>
    <w:p>
      <w:pPr>
        <w:pStyle w:val="ListBullet"/>
        <w:ind w:left="720"/>
      </w:pPr>
      <w:r>
        <w:t>Next.js pages call fetchStrapi() function</w:t>
      </w:r>
    </w:p>
    <w:p>
      <w:pPr>
        <w:pStyle w:val="ListBullet"/>
        <w:ind w:left="720"/>
      </w:pPr>
      <w:r>
        <w:t>API requests include populate parameters for related data</w:t>
      </w:r>
    </w:p>
    <w:p>
      <w:pPr>
        <w:pStyle w:val="ListBullet"/>
        <w:ind w:left="720"/>
      </w:pPr>
      <w:r>
        <w:t>Authentication via Bearer token for secure endpoints</w:t>
      </w:r>
    </w:p>
    <w:p>
      <w:pPr>
        <w:pStyle w:val="ListNumber"/>
      </w:pPr>
      <w:r>
        <w:t>Dynamic Rendering:</w:t>
      </w:r>
    </w:p>
    <w:p>
      <w:pPr>
        <w:pStyle w:val="ListBullet"/>
        <w:ind w:left="720"/>
      </w:pPr>
      <w:r>
        <w:t>Content is structured as dynamic zones with component types</w:t>
      </w:r>
    </w:p>
    <w:p>
      <w:pPr>
        <w:pStyle w:val="ListBullet"/>
        <w:ind w:left="720"/>
      </w:pPr>
      <w:r>
        <w:t>blocksMap.js maps component types to React components</w:t>
      </w:r>
    </w:p>
    <w:p>
      <w:pPr>
        <w:pStyle w:val="ListBullet"/>
        <w:ind w:left="720"/>
      </w:pPr>
      <w:r>
        <w:t>Components receive data props and render accordingly</w:t>
      </w:r>
    </w:p>
    <w:p>
      <w:pPr>
        <w:pStyle w:val="ListNumber"/>
      </w:pPr>
      <w:r>
        <w:t>Cache Management:</w:t>
      </w:r>
    </w:p>
    <w:p>
      <w:pPr>
        <w:pStyle w:val="ListBullet"/>
        <w:ind w:left="720"/>
      </w:pPr>
      <w:r>
        <w:t>Next.js ISR provides automatic caching (3600s revalidation)</w:t>
      </w:r>
    </w:p>
    <w:p>
      <w:pPr>
        <w:pStyle w:val="ListBullet"/>
        <w:ind w:left="720"/>
      </w:pPr>
      <w:r>
        <w:t>Strapi webhooks trigger immediate cache invalidation</w:t>
      </w:r>
    </w:p>
    <w:p>
      <w:pPr>
        <w:pStyle w:val="ListBullet"/>
        <w:ind w:left="720"/>
      </w:pPr>
      <w:r>
        <w:t>Tag-based revalidation for granular cache control</w:t>
      </w:r>
    </w:p>
    <w:p>
      <w:pPr>
        <w:pStyle w:val="Heading1"/>
        <w:jc w:val="left"/>
      </w:pPr>
      <w:r>
        <w:t>5. Local Development Setup</w:t>
      </w:r>
    </w:p>
    <w:p>
      <w:pPr>
        <w:pStyle w:val="Heading2"/>
        <w:jc w:val="left"/>
      </w:pPr>
      <w:r>
        <w:t>Prerequisites</w:t>
      </w:r>
    </w:p>
    <w:p>
      <w:pPr>
        <w:pStyle w:val="ListBullet"/>
      </w:pPr>
      <w:r>
        <w:t>Node.js (18.0.0 to 22.x.x)</w:t>
      </w:r>
    </w:p>
    <w:p>
      <w:pPr>
        <w:pStyle w:val="ListBullet"/>
      </w:pPr>
      <w:r>
        <w:t>npm (6.0.0+)</w:t>
      </w:r>
    </w:p>
    <w:p>
      <w:pPr>
        <w:pStyle w:val="ListBullet"/>
      </w:pPr>
      <w:r>
        <w:t>PostgreSQL (recommended) or SQLite (development)</w:t>
      </w:r>
    </w:p>
    <w:p>
      <w:pPr>
        <w:pStyle w:val="ListBullet"/>
      </w:pPr>
      <w:r>
        <w:t>Git</w:t>
      </w:r>
    </w:p>
    <w:p>
      <w:pPr>
        <w:pStyle w:val="Heading2"/>
        <w:jc w:val="left"/>
      </w:pPr>
      <w:r>
        <w:t>Backend Setup (Strapi)</w:t>
      </w:r>
    </w:p>
    <w:p>
      <w:pPr>
        <w:pStyle w:val="ListNumber"/>
      </w:pPr>
      <w:r>
        <w:t>Navigate to backend directory:</w:t>
      </w:r>
    </w:p>
    <w:p>
      <w:pPr>
        <w:ind w:left="720" w:right="720"/>
      </w:pPr>
      <w:r>
        <w:rPr>
          <w:rFonts w:ascii="Courier New" w:hAnsi="Courier New"/>
          <w:sz w:val="18"/>
        </w:rPr>
        <w:t>cd Backend_strapi</w:t>
      </w:r>
    </w:p>
    <w:p>
      <w:pPr>
        <w:pStyle w:val="ListNumber"/>
      </w:pPr>
      <w:r>
        <w:t>Install dependencies:</w:t>
      </w:r>
    </w:p>
    <w:p>
      <w:pPr>
        <w:ind w:left="720" w:right="720"/>
      </w:pPr>
      <w:r>
        <w:rPr>
          <w:rFonts w:ascii="Courier New" w:hAnsi="Courier New"/>
          <w:sz w:val="18"/>
        </w:rPr>
        <w:t>npm install</w:t>
      </w:r>
    </w:p>
    <w:p>
      <w:pPr>
        <w:pStyle w:val="ListNumber"/>
      </w:pPr>
      <w:r>
        <w:t>Environment Configuration:</w:t>
      </w:r>
    </w:p>
    <w:p>
      <w:r>
        <w:t>Create a .env file in the Backend_strapi directory:</w:t>
      </w:r>
    </w:p>
    <w:p>
      <w:pPr>
        <w:ind w:left="720" w:right="720"/>
      </w:pPr>
      <w:r>
        <w:rPr>
          <w:rFonts w:ascii="Courier New" w:hAnsi="Courier New"/>
          <w:sz w:val="18"/>
        </w:rPr>
        <w:t># Database Configuration</w:t>
        <w:br/>
        <w:t>DATABASE_CLIENT=postgres</w:t>
        <w:br/>
        <w:t>DATABASE_HOST=localhost</w:t>
        <w:br/>
        <w:t>DATABASE_PORT=5432</w:t>
        <w:br/>
        <w:t>DATABASE_NAME=strapi_db</w:t>
        <w:br/>
        <w:t>DATABASE_USERNAME=strapi_user</w:t>
        <w:br/>
        <w:t>DATABASE_PASSWORD=your_password</w:t>
        <w:br/>
        <w:t>DATABASE_SSL=false</w:t>
        <w:br/>
        <w:br/>
        <w:t># Server Configuration</w:t>
        <w:br/>
        <w:t>HOST=0.0.0.0</w:t>
        <w:br/>
        <w:t>PORT=1337</w:t>
        <w:br/>
        <w:t>APP_KEYS=your_app_keys_here</w:t>
        <w:br/>
        <w:br/>
        <w:t># JWT Configuration</w:t>
        <w:br/>
        <w:t>JWT_SECRET=your_jwt_secret</w:t>
        <w:br/>
        <w:t>API_TOKEN_SALT=your_api_token_salt</w:t>
        <w:br/>
        <w:t>ADMIN_JWT_SECRET=your_admin_jwt_secret</w:t>
        <w:br/>
        <w:br/>
        <w:t># Email Configuration (optional)</w:t>
        <w:br/>
        <w:t>SMTP_HOST=your_smtp_host</w:t>
        <w:br/>
        <w:t>SMTP_PORT=587</w:t>
        <w:br/>
        <w:t>SMTP_USERNAME=your_email</w:t>
        <w:br/>
        <w:t>SMTP_PASSWORD=your_email_password</w:t>
      </w:r>
    </w:p>
    <w:p>
      <w:pPr>
        <w:pStyle w:val="ListNumber"/>
      </w:pPr>
      <w:r>
        <w:t>Start development server:</w:t>
      </w:r>
    </w:p>
    <w:p>
      <w:pPr>
        <w:ind w:left="720" w:right="720"/>
      </w:pPr>
      <w:r>
        <w:rPr>
          <w:rFonts w:ascii="Courier New" w:hAnsi="Courier New"/>
          <w:sz w:val="18"/>
        </w:rPr>
        <w:t>npm run develop</w:t>
      </w:r>
    </w:p>
    <w:p>
      <w:pPr>
        <w:pStyle w:val="ListNumber"/>
      </w:pPr>
      <w:r>
        <w:t>Create admin user:</w:t>
      </w:r>
    </w:p>
    <w:p>
      <w:pPr>
        <w:pStyle w:val="ListBullet"/>
        <w:ind w:left="720"/>
      </w:pPr>
      <w:r>
        <w:t>Navigate to http://localhost:1337/admin</w:t>
      </w:r>
    </w:p>
    <w:p>
      <w:pPr>
        <w:pStyle w:val="ListBullet"/>
        <w:ind w:left="720"/>
      </w:pPr>
      <w:r>
        <w:t>Create your first admin user</w:t>
      </w:r>
    </w:p>
    <w:p>
      <w:pPr>
        <w:pStyle w:val="ListBullet"/>
        <w:ind w:left="720"/>
      </w:pPr>
      <w:r>
        <w:t>Configure content types and create sample content</w:t>
      </w:r>
    </w:p>
    <w:p>
      <w:pPr>
        <w:pStyle w:val="Heading2"/>
        <w:jc w:val="left"/>
      </w:pPr>
      <w:r>
        <w:t>Frontend Setup (Next.js)</w:t>
      </w:r>
    </w:p>
    <w:p>
      <w:pPr>
        <w:pStyle w:val="ListNumber"/>
      </w:pPr>
      <w:r>
        <w:t>Navigate to frontend directory:</w:t>
      </w:r>
    </w:p>
    <w:p>
      <w:pPr>
        <w:ind w:left="720" w:right="720"/>
      </w:pPr>
      <w:r>
        <w:rPr>
          <w:rFonts w:ascii="Courier New" w:hAnsi="Courier New"/>
          <w:sz w:val="18"/>
        </w:rPr>
        <w:t>cd Frontend</w:t>
      </w:r>
    </w:p>
    <w:p>
      <w:pPr>
        <w:pStyle w:val="ListNumber"/>
      </w:pPr>
      <w:r>
        <w:t>Install dependencies:</w:t>
      </w:r>
    </w:p>
    <w:p>
      <w:pPr>
        <w:ind w:left="720" w:right="720"/>
      </w:pPr>
      <w:r>
        <w:rPr>
          <w:rFonts w:ascii="Courier New" w:hAnsi="Courier New"/>
          <w:sz w:val="18"/>
        </w:rPr>
        <w:t>npm install</w:t>
      </w:r>
    </w:p>
    <w:p>
      <w:pPr>
        <w:pStyle w:val="ListNumber"/>
      </w:pPr>
      <w:r>
        <w:t>Environment Configuration:</w:t>
      </w:r>
    </w:p>
    <w:p>
      <w:r>
        <w:t>Create a .env.local file in the Frontend directory:</w:t>
      </w:r>
    </w:p>
    <w:p>
      <w:pPr>
        <w:ind w:left="720" w:right="720"/>
      </w:pPr>
      <w:r>
        <w:rPr>
          <w:rFonts w:ascii="Courier New" w:hAnsi="Courier New"/>
          <w:sz w:val="18"/>
        </w:rPr>
        <w:t># Strapi Configuration</w:t>
        <w:br/>
        <w:t>NEXT_PUBLIC_STRAPI_API_URL=http://localhost:1337</w:t>
        <w:br/>
        <w:t>STRAPI_API_TOKEN=your_strapi_api_token</w:t>
        <w:br/>
        <w:br/>
        <w:t># Revalidation Secret</w:t>
        <w:br/>
        <w:t>REVALIDATE_SECRET=your_revalidation_secret</w:t>
      </w:r>
    </w:p>
    <w:p>
      <w:pPr>
        <w:pStyle w:val="ListNumber"/>
      </w:pPr>
      <w:r>
        <w:t>Start development server:</w:t>
      </w:r>
    </w:p>
    <w:p>
      <w:pPr>
        <w:ind w:left="720" w:right="720"/>
      </w:pPr>
      <w:r>
        <w:rPr>
          <w:rFonts w:ascii="Courier New" w:hAnsi="Courier New"/>
          <w:sz w:val="18"/>
        </w:rPr>
        <w:t>npm run dev</w:t>
      </w:r>
    </w:p>
    <w:p>
      <w:pPr>
        <w:pStyle w:val="ListNumber"/>
      </w:pPr>
      <w:r>
        <w:t>Access the application:</w:t>
      </w:r>
    </w:p>
    <w:p>
      <w:pPr>
        <w:pStyle w:val="ListBullet"/>
        <w:ind w:left="720"/>
      </w:pPr>
      <w:r>
        <w:t>Frontend: http://localhost:3000</w:t>
      </w:r>
    </w:p>
    <w:p>
      <w:pPr>
        <w:pStyle w:val="ListBullet"/>
        <w:ind w:left="720"/>
      </w:pPr>
      <w:r>
        <w:t>Strapi Admin: http://localhost:1337/admin</w:t>
      </w:r>
    </w:p>
    <w:p>
      <w:pPr>
        <w:pStyle w:val="Heading2"/>
        <w:jc w:val="left"/>
      </w:pPr>
      <w:r>
        <w:t>Production Deployment</w:t>
      </w:r>
    </w:p>
    <w:p>
      <w:pPr>
        <w:pStyle w:val="Heading3"/>
        <w:jc w:val="left"/>
      </w:pPr>
      <w:r>
        <w:t>Frontend Deployment</w:t>
      </w:r>
    </w:p>
    <w:p>
      <w:pPr>
        <w:ind w:left="720" w:right="720"/>
      </w:pPr>
      <w:r>
        <w:rPr>
          <w:rFonts w:ascii="Courier New" w:hAnsi="Courier New"/>
          <w:sz w:val="18"/>
        </w:rPr>
        <w:t>cd Frontend</w:t>
        <w:br/>
        <w:t>npm run build</w:t>
        <w:br/>
        <w:t>npm start</w:t>
      </w:r>
    </w:p>
    <w:p>
      <w:pPr>
        <w:pStyle w:val="Heading3"/>
        <w:jc w:val="left"/>
      </w:pPr>
      <w:r>
        <w:t>Backend Deployment</w:t>
      </w:r>
    </w:p>
    <w:p>
      <w:pPr>
        <w:ind w:left="720" w:right="720"/>
      </w:pPr>
      <w:r>
        <w:rPr>
          <w:rFonts w:ascii="Courier New" w:hAnsi="Courier New"/>
          <w:sz w:val="18"/>
        </w:rPr>
        <w:t>cd Backend_strapi</w:t>
        <w:br/>
        <w:t>npm run build</w:t>
        <w:br/>
        <w:t>npm start</w:t>
      </w:r>
    </w:p>
    <w:p>
      <w:pPr>
        <w:pStyle w:val="Heading1"/>
        <w:jc w:val="left"/>
      </w:pPr>
      <w:r>
        <w:t>6. Content Management Workflow</w:t>
      </w:r>
    </w:p>
    <w:p>
      <w:pPr>
        <w:pStyle w:val="Heading2"/>
        <w:jc w:val="left"/>
      </w:pPr>
      <w:r>
        <w:t>Creating Content in Strapi</w:t>
      </w:r>
    </w:p>
    <w:p>
      <w:pPr>
        <w:pStyle w:val="ListNumber"/>
      </w:pPr>
      <w:r>
        <w:t>Access Admin Panel:</w:t>
      </w:r>
    </w:p>
    <w:p>
      <w:pPr>
        <w:pStyle w:val="ListBullet"/>
        <w:ind w:left="720"/>
      </w:pPr>
      <w:r>
        <w:t>Navigate to Strapi admin (http://localhost:1337/admin)</w:t>
      </w:r>
    </w:p>
    <w:p>
      <w:pPr>
        <w:pStyle w:val="ListBullet"/>
        <w:ind w:left="720"/>
      </w:pPr>
      <w:r>
        <w:t>Log in with admin credentials</w:t>
      </w:r>
    </w:p>
    <w:p>
      <w:pPr>
        <w:pStyle w:val="ListNumber"/>
      </w:pPr>
      <w:r>
        <w:t>Content Types Available:</w:t>
      </w:r>
    </w:p>
    <w:p>
      <w:pPr>
        <w:pStyle w:val="ListBullet"/>
        <w:ind w:left="720"/>
      </w:pPr>
      <w:r>
        <w:t>Home: Single type for homepage content</w:t>
      </w:r>
    </w:p>
    <w:p>
      <w:pPr>
        <w:pStyle w:val="ListBullet"/>
        <w:ind w:left="720"/>
      </w:pPr>
      <w:r>
        <w:t>Article: Collection type for blog posts</w:t>
      </w:r>
    </w:p>
    <w:p>
      <w:pPr>
        <w:pStyle w:val="ListBullet"/>
        <w:ind w:left="720"/>
      </w:pPr>
      <w:r>
        <w:t>Page: Collection type for service pages</w:t>
      </w:r>
    </w:p>
    <w:p>
      <w:pPr>
        <w:pStyle w:val="ListBullet"/>
        <w:ind w:left="720"/>
      </w:pPr>
      <w:r>
        <w:t>Who We Are: Single type for about page</w:t>
      </w:r>
    </w:p>
    <w:p>
      <w:pPr>
        <w:pStyle w:val="ListBullet"/>
        <w:ind w:left="720"/>
      </w:pPr>
      <w:r>
        <w:t>What We Do: Single type for services overview</w:t>
      </w:r>
    </w:p>
    <w:p>
      <w:pPr>
        <w:pStyle w:val="ListBullet"/>
        <w:ind w:left="720"/>
      </w:pPr>
      <w:r>
        <w:t>Contact: Single type for contact page</w:t>
      </w:r>
    </w:p>
    <w:p>
      <w:pPr>
        <w:pStyle w:val="ListBullet"/>
        <w:ind w:left="720"/>
      </w:pPr>
      <w:r>
        <w:t>Global: Single type for site-wide settings</w:t>
      </w:r>
    </w:p>
    <w:p>
      <w:pPr>
        <w:pStyle w:val="ListNumber"/>
      </w:pPr>
      <w:r>
        <w:t>Dynamic Zone Components:</w:t>
      </w:r>
    </w:p>
    <w:p>
      <w:r>
        <w:t>Each content type uses dynamic zones with these components:</w:t>
      </w:r>
    </w:p>
    <w:p>
      <w:pPr>
        <w:pStyle w:val="ListBullet"/>
        <w:ind w:left="720"/>
      </w:pPr>
      <w:r>
        <w:t>Hero: Main page header with title and CTA</w:t>
      </w:r>
    </w:p>
    <w:p>
      <w:pPr>
        <w:pStyle w:val="ListBullet"/>
        <w:ind w:left="720"/>
      </w:pPr>
      <w:r>
        <w:t>Content Block: Text content with optional background</w:t>
      </w:r>
    </w:p>
    <w:p>
      <w:pPr>
        <w:pStyle w:val="ListBullet"/>
        <w:ind w:left="720"/>
      </w:pPr>
      <w:r>
        <w:t>Feature Card: Highlight cards with icons/images</w:t>
      </w:r>
    </w:p>
    <w:p>
      <w:pPr>
        <w:pStyle w:val="ListBullet"/>
        <w:ind w:left="720"/>
      </w:pPr>
      <w:r>
        <w:t>Feature Item: List items with descriptions</w:t>
      </w:r>
    </w:p>
    <w:p>
      <w:pPr>
        <w:pStyle w:val="ListBullet"/>
        <w:ind w:left="720"/>
      </w:pPr>
      <w:r>
        <w:t>Step Item: Process steps or numbered items</w:t>
      </w:r>
    </w:p>
    <w:p>
      <w:pPr>
        <w:pStyle w:val="ListBullet"/>
        <w:ind w:left="720"/>
      </w:pPr>
      <w:r>
        <w:t>Target Audience Section: Service offerings grid</w:t>
      </w:r>
    </w:p>
    <w:p>
      <w:pPr>
        <w:pStyle w:val="ListNumber"/>
      </w:pPr>
      <w:r>
        <w:t>Content Creation Process:</w:t>
      </w:r>
    </w:p>
    <w:p>
      <w:pPr>
        <w:pStyle w:val="ListBullet"/>
        <w:ind w:left="720"/>
      </w:pPr>
      <w:r>
        <w:t>Select content type from sidebar</w:t>
      </w:r>
    </w:p>
    <w:p>
      <w:pPr>
        <w:pStyle w:val="ListBullet"/>
        <w:ind w:left="720"/>
      </w:pPr>
      <w:r>
        <w:t>Add components to dynamic zone</w:t>
      </w:r>
    </w:p>
    <w:p>
      <w:pPr>
        <w:pStyle w:val="ListBullet"/>
        <w:ind w:left="720"/>
      </w:pPr>
      <w:r>
        <w:t>Fill in component fields (text, images, buttons)</w:t>
      </w:r>
    </w:p>
    <w:p>
      <w:pPr>
        <w:pStyle w:val="ListBullet"/>
        <w:ind w:left="720"/>
      </w:pPr>
      <w:r>
        <w:t>Configure SEO settings</w:t>
      </w:r>
    </w:p>
    <w:p>
      <w:pPr>
        <w:pStyle w:val="ListBullet"/>
        <w:ind w:left="720"/>
      </w:pPr>
      <w:r>
        <w:t>Save as draft or publish immediately</w:t>
      </w:r>
    </w:p>
    <w:p>
      <w:pPr>
        <w:pStyle w:val="Heading2"/>
        <w:jc w:val="left"/>
      </w:pPr>
      <w:r>
        <w:t>SEO Management</w:t>
      </w:r>
    </w:p>
    <w:p>
      <w:r>
        <w:t>Each content type includes SEO components:</w:t>
      </w:r>
    </w:p>
    <w:p>
      <w:pPr>
        <w:pStyle w:val="ListBullet"/>
      </w:pPr>
      <w:r>
        <w:t>Meta Title: Page title for search engines</w:t>
      </w:r>
    </w:p>
    <w:p>
      <w:pPr>
        <w:pStyle w:val="ListBullet"/>
      </w:pPr>
      <w:r>
        <w:t>Meta Description: Page description for search results</w:t>
      </w:r>
    </w:p>
    <w:p>
      <w:pPr>
        <w:pStyle w:val="ListBullet"/>
      </w:pPr>
      <w:r>
        <w:t>Keywords: Relevant keywords for SEO</w:t>
      </w:r>
    </w:p>
    <w:p>
      <w:pPr>
        <w:pStyle w:val="ListBullet"/>
      </w:pPr>
      <w:r>
        <w:t>Open Graph: Social media sharing configuration</w:t>
      </w:r>
    </w:p>
    <w:p>
      <w:pPr>
        <w:pStyle w:val="ListBullet"/>
      </w:pPr>
      <w:r>
        <w:t>Canonical URL: Preferred URL for search engines</w:t>
      </w:r>
    </w:p>
    <w:p>
      <w:pPr>
        <w:pStyle w:val="Heading1"/>
        <w:jc w:val="left"/>
      </w:pPr>
      <w:r>
        <w:t>7. Dynamic Content System</w:t>
      </w:r>
    </w:p>
    <w:p>
      <w:pPr>
        <w:pStyle w:val="Heading2"/>
        <w:jc w:val="left"/>
      </w:pPr>
      <w:r>
        <w:t>How Dynamic Zones Work</w:t>
      </w:r>
    </w:p>
    <w:p>
      <w:r>
        <w:t>Dynamic zones in Strapi allow content creators to build pages by combining different component types. The frontend renders these components dynamically based on their type.</w:t>
      </w:r>
    </w:p>
    <w:p>
      <w:pPr>
        <w:pStyle w:val="Heading3"/>
        <w:jc w:val="left"/>
      </w:pPr>
      <w:r>
        <w:t>Example: Home Page Structure</w:t>
      </w:r>
    </w:p>
    <w:p>
      <w:r>
        <w:t>Strapi returns this structure:</w:t>
      </w:r>
    </w:p>
    <w:p>
      <w:pPr>
        <w:ind w:left="720" w:right="720"/>
      </w:pPr>
      <w:r>
        <w:rPr>
          <w:rFonts w:ascii="Courier New" w:hAnsi="Courier New"/>
          <w:sz w:val="18"/>
        </w:rPr>
        <w:t>{</w:t>
        <w:br/>
        <w:t xml:space="preserve">  "Home": [</w:t>
        <w:br/>
        <w:t xml:space="preserve">    {</w:t>
        <w:br/>
        <w:t xml:space="preserve">      "__component": "layout.hero",</w:t>
        <w:br/>
        <w:t xml:space="preserve">      "id": 1,</w:t>
        <w:br/>
        <w:t xml:space="preserve">      "text": "Welcome to Our Website",</w:t>
        <w:br/>
        <w:t xml:space="preserve">      "smallText": "Leading solutions provider",</w:t>
        <w:br/>
        <w:t xml:space="preserve">      "Button": { "text": "Learn More", "url": "/about" }</w:t>
        <w:br/>
        <w:t xml:space="preserve">    },</w:t>
        <w:br/>
        <w:t xml:space="preserve">    {</w:t>
        <w:br/>
        <w:t xml:space="preserve">      "__component": "layout.content-block",</w:t>
        <w:br/>
        <w:t xml:space="preserve">      "id": 2,</w:t>
        <w:br/>
        <w:t xml:space="preserve">      "leftText": "Our Services",</w:t>
        <w:br/>
        <w:t xml:space="preserve">      "rightText": "We provide comprehensive solutions...",</w:t>
        <w:br/>
        <w:t xml:space="preserve">      "Background": false</w:t>
        <w:br/>
        <w:t xml:space="preserve">    }</w:t>
        <w:br/>
        <w:t xml:space="preserve">  ]</w:t>
        <w:br/>
        <w:t>}</w:t>
      </w:r>
    </w:p>
    <w:p>
      <w:pPr>
        <w:pStyle w:val="Heading3"/>
        <w:jc w:val="left"/>
      </w:pPr>
      <w:r>
        <w:t>Frontend Rendering</w:t>
      </w:r>
    </w:p>
    <w:p>
      <w:r>
        <w:t>HomeClient.js processes this data:</w:t>
      </w:r>
    </w:p>
    <w:p>
      <w:pPr>
        <w:ind w:left="720" w:right="720"/>
      </w:pPr>
      <w:r>
        <w:rPr>
          <w:rFonts w:ascii="Courier New" w:hAnsi="Courier New"/>
          <w:sz w:val="18"/>
        </w:rPr>
        <w:t>{blocks.map((block) =&gt; {</w:t>
        <w:br/>
        <w:t xml:space="preserve">  switch (block.__component) {</w:t>
        <w:br/>
        <w:t xml:space="preserve">    case "layout.hero":</w:t>
        <w:br/>
        <w:t xml:space="preserve">      return &lt;HomeHero key={block.id} data={block} /&gt;;</w:t>
        <w:br/>
        <w:t xml:space="preserve">    case "layout.content-block":</w:t>
        <w:br/>
        <w:t xml:space="preserve">      return &lt;ServicesBlock key={block.id} data={block} /&gt;;</w:t>
        <w:br/>
        <w:t xml:space="preserve">    // ... other components</w:t>
        <w:br/>
        <w:t xml:space="preserve">  }</w:t>
        <w:br/>
        <w:t>})}</w:t>
      </w:r>
    </w:p>
    <w:p>
      <w:pPr>
        <w:pStyle w:val="Heading2"/>
        <w:jc w:val="left"/>
      </w:pPr>
      <w:r>
        <w:t>Rich Text Processing</w:t>
      </w:r>
    </w:p>
    <w:p>
      <w:r>
        <w:t>The project uses Strapi's blocks format for rich text content:</w:t>
      </w:r>
    </w:p>
    <w:p>
      <w:pPr>
        <w:ind w:left="720" w:right="720"/>
      </w:pPr>
      <w:r>
        <w:rPr>
          <w:rFonts w:ascii="Courier New" w:hAnsi="Courier New"/>
          <w:sz w:val="18"/>
        </w:rPr>
        <w:t>// parseStrapiRichText.js</w:t>
        <w:br/>
        <w:t>export function parseStrapiRichText(textArray) {</w:t>
        <w:br/>
        <w:t xml:space="preserve">  if (!Array.isArray(textArray)) return [];</w:t>
        <w:br/>
        <w:t xml:space="preserve">  const parts = [];</w:t>
        <w:br/>
        <w:t xml:space="preserve">  textArray.forEach((paragraph) =&gt; {</w:t>
        <w:br/>
        <w:t xml:space="preserve">    paragraph.children.forEach((child) =&gt; {</w:t>
        <w:br/>
        <w:t xml:space="preserve">      if (child.code) {</w:t>
        <w:br/>
        <w:t xml:space="preserve">        parts.push({ span: true, text: child.text });</w:t>
        <w:br/>
        <w:t xml:space="preserve">      } else {</w:t>
        <w:br/>
        <w:t xml:space="preserve">        parts.push({ text: child.text });</w:t>
        <w:br/>
        <w:t xml:space="preserve">      }</w:t>
        <w:br/>
        <w:t xml:space="preserve">    });</w:t>
        <w:br/>
        <w:t xml:space="preserve">    parts.push({ br: true });</w:t>
        <w:br/>
        <w:t xml:space="preserve">  });</w:t>
        <w:br/>
        <w:t xml:space="preserve">  return parts;</w:t>
        <w:br/>
        <w:t>}</w:t>
      </w:r>
    </w:p>
    <w:p>
      <w:pPr>
        <w:pStyle w:val="Heading1"/>
        <w:jc w:val="left"/>
      </w:pPr>
      <w:r>
        <w:t>8. API Integration</w:t>
      </w:r>
    </w:p>
    <w:p>
      <w:pPr>
        <w:pStyle w:val="Heading2"/>
        <w:jc w:val="left"/>
      </w:pPr>
      <w:r>
        <w:t>Strapi API Functions</w:t>
      </w:r>
    </w:p>
    <w:p>
      <w:r>
        <w:t>The strapiApi.js file provides the main interface between frontend and backend:</w:t>
      </w:r>
    </w:p>
    <w:p>
      <w:pPr>
        <w:ind w:left="720" w:right="720"/>
      </w:pPr>
      <w:r>
        <w:rPr>
          <w:rFonts w:ascii="Courier New" w:hAnsi="Courier New"/>
          <w:sz w:val="18"/>
        </w:rPr>
        <w:t>export async function fetchStrapi(endpoint, { populate, tag, revalidate } = {}) {</w:t>
        <w:br/>
        <w:t xml:space="preserve">  const queryString = populate</w:t>
        <w:br/>
        <w:t xml:space="preserve">    ? "?" + qs.stringify({ populate }, { encodeValuesOnly: true })</w:t>
        <w:br/>
        <w:t xml:space="preserve">    : "";</w:t>
        <w:br/>
        <w:br/>
        <w:t xml:space="preserve">  const res = await fetch(</w:t>
        <w:br/>
        <w:t xml:space="preserve">    `${process.env.NEXT_PUBLIC_STRAPI_API_URL}/api/${endpoint}${queryString}`,</w:t>
        <w:br/>
        <w:t xml:space="preserve">    {</w:t>
        <w:br/>
        <w:t xml:space="preserve">      headers: {</w:t>
        <w:br/>
        <w:t xml:space="preserve">        Authorization: `Bearer ${process.env.STRAPI_API_TOKEN}`,</w:t>
        <w:br/>
        <w:t xml:space="preserve">      },</w:t>
        <w:br/>
        <w:t xml:space="preserve">      next: {</w:t>
        <w:br/>
        <w:t xml:space="preserve">        tags: tag ? [tag] : undefined,</w:t>
        <w:br/>
        <w:t xml:space="preserve">        revalidate: revalidate || undefined,</w:t>
        <w:br/>
        <w:t xml:space="preserve">      },</w:t>
        <w:br/>
        <w:t xml:space="preserve">    }</w:t>
        <w:br/>
        <w:t xml:space="preserve">  );</w:t>
        <w:br/>
        <w:br/>
        <w:t xml:space="preserve">  return res.ok ? (await res.json()).data : null;</w:t>
        <w:br/>
        <w:t>}</w:t>
      </w:r>
    </w:p>
    <w:p>
      <w:pPr>
        <w:pStyle w:val="Heading2"/>
        <w:jc w:val="left"/>
      </w:pPr>
      <w:r>
        <w:t>Population Strategies</w:t>
      </w:r>
    </w:p>
    <w:p>
      <w:r>
        <w:t>Content relationships are populated using the populate parameter:</w:t>
      </w:r>
    </w:p>
    <w:p>
      <w:pPr>
        <w:ind w:left="720" w:right="720"/>
      </w:pPr>
      <w:r>
        <w:rPr>
          <w:rFonts w:ascii="Courier New" w:hAnsi="Courier New"/>
          <w:sz w:val="18"/>
        </w:rPr>
        <w:t>// Simple population</w:t>
        <w:br/>
        <w:t>const homeData = await fetchStrapi("home", {</w:t>
        <w:br/>
        <w:t xml:space="preserve">  populate: "*"</w:t>
        <w:br/>
        <w:t>});</w:t>
        <w:br/>
        <w:br/>
        <w:t>// Complex population for nested relationships</w:t>
        <w:br/>
        <w:t>const complexData = await fetchStrapi("article", {</w:t>
        <w:br/>
        <w:t xml:space="preserve">  populate: {</w:t>
        <w:br/>
        <w:t xml:space="preserve">    SEO: { populate: "*" },</w:t>
        <w:br/>
        <w:t xml:space="preserve">    author: { populate: "*" },</w:t>
        <w:br/>
        <w:t xml:space="preserve">    categories: { populate: "*" }</w:t>
        <w:br/>
        <w:t xml:space="preserve">  }</w:t>
        <w:br/>
        <w:t>});</w:t>
      </w:r>
    </w:p>
    <w:p>
      <w:pPr>
        <w:pStyle w:val="Heading2"/>
        <w:jc w:val="left"/>
      </w:pPr>
      <w:r>
        <w:t>API Endpoints</w:t>
      </w:r>
    </w:p>
    <w:p>
      <w:r>
        <w:t>Common endpoints used in the project:</w:t>
      </w:r>
    </w:p>
    <w:p>
      <w:pPr>
        <w:pStyle w:val="ListBullet"/>
      </w:pPr>
      <w:r>
        <w:t>GET /api/home - Homepage content</w:t>
      </w:r>
    </w:p>
    <w:p>
      <w:pPr>
        <w:pStyle w:val="ListBullet"/>
      </w:pPr>
      <w:r>
        <w:t>GET /api/articles - Blog articles list</w:t>
      </w:r>
    </w:p>
    <w:p>
      <w:pPr>
        <w:pStyle w:val="ListBullet"/>
      </w:pPr>
      <w:r>
        <w:t>GET /api/articles/:slug - Individual article</w:t>
      </w:r>
    </w:p>
    <w:p>
      <w:pPr>
        <w:pStyle w:val="ListBullet"/>
      </w:pPr>
      <w:r>
        <w:t>GET /api/who-we-are - About page content</w:t>
      </w:r>
    </w:p>
    <w:p>
      <w:pPr>
        <w:pStyle w:val="ListBullet"/>
      </w:pPr>
      <w:r>
        <w:t>GET /api/what-we-do - Services content</w:t>
      </w:r>
    </w:p>
    <w:p>
      <w:pPr>
        <w:pStyle w:val="ListBullet"/>
      </w:pPr>
      <w:r>
        <w:t>GET /api/global - Site-wide settings</w:t>
      </w:r>
    </w:p>
    <w:p>
      <w:pPr>
        <w:pStyle w:val="Heading1"/>
        <w:jc w:val="left"/>
      </w:pPr>
      <w:r>
        <w:t>9. Caching &amp; Performance</w:t>
      </w:r>
    </w:p>
    <w:p>
      <w:pPr>
        <w:pStyle w:val="Heading2"/>
        <w:jc w:val="left"/>
      </w:pPr>
      <w:r>
        <w:t>ISR (Incremental Static Regeneration)</w:t>
      </w:r>
    </w:p>
    <w:p>
      <w:r>
        <w:t>Next.js pages use ISR for optimal performance:</w:t>
      </w:r>
    </w:p>
    <w:p>
      <w:pPr>
        <w:ind w:left="720" w:right="720"/>
      </w:pPr>
      <w:r>
        <w:rPr>
          <w:rFonts w:ascii="Courier New" w:hAnsi="Courier New"/>
          <w:sz w:val="18"/>
        </w:rPr>
        <w:t>// Automatic revalidation every hour</w:t>
        <w:br/>
        <w:t>export const revalidate = 3600;</w:t>
        <w:br/>
        <w:br/>
        <w:t>// Or per-request revalidation</w:t>
        <w:br/>
        <w:t>const data = await fetchStrapi("home", {</w:t>
        <w:br/>
        <w:t xml:space="preserve">  populate: "*",</w:t>
        <w:br/>
        <w:t xml:space="preserve">  revalidate: 3600</w:t>
        <w:br/>
        <w:t>});</w:t>
      </w:r>
    </w:p>
    <w:p>
      <w:pPr>
        <w:pStyle w:val="Heading2"/>
        <w:jc w:val="left"/>
      </w:pPr>
      <w:r>
        <w:t>Webhook-Based Revalidation</w:t>
      </w:r>
    </w:p>
    <w:p>
      <w:r>
        <w:t>When content is updated in Strapi, webhooks trigger immediate cache invalidation:</w:t>
      </w:r>
    </w:p>
    <w:p>
      <w:pPr>
        <w:ind w:left="720" w:right="720"/>
      </w:pPr>
      <w:r>
        <w:rPr>
          <w:rFonts w:ascii="Courier New" w:hAnsi="Courier New"/>
          <w:sz w:val="18"/>
        </w:rPr>
        <w:t>// app/api/revalidate/route.js</w:t>
        <w:br/>
        <w:t>export async function POST(request) {</w:t>
        <w:br/>
        <w:t xml:space="preserve">  const { model, entry } = await request.json();</w:t>
        <w:br/>
        <w:t xml:space="preserve">  </w:t>
        <w:br/>
        <w:t xml:space="preserve">  switch (model) {</w:t>
        <w:br/>
        <w:t xml:space="preserve">    case 'home':</w:t>
        <w:br/>
        <w:t xml:space="preserve">      revalidatePath('/');</w:t>
        <w:br/>
        <w:t xml:space="preserve">      break;</w:t>
        <w:br/>
        <w:t xml:space="preserve">    case 'article':</w:t>
        <w:br/>
        <w:t xml:space="preserve">      const slug = entry?.slug;</w:t>
        <w:br/>
        <w:t xml:space="preserve">      revalidatePath('/think-forward');</w:t>
        <w:br/>
        <w:t xml:space="preserve">      if (slug) revalidatePath(`/article/${slug}`);</w:t>
        <w:br/>
        <w:t xml:space="preserve">      break;</w:t>
        <w:br/>
        <w:t xml:space="preserve">    // ... other content types</w:t>
        <w:br/>
        <w:t xml:space="preserve">  }</w:t>
        <w:br/>
        <w:t xml:space="preserve">  </w:t>
        <w:br/>
        <w:t xml:space="preserve">  return NextResponse.json({ revalidated: true });</w:t>
        <w:br/>
        <w:t>}</w:t>
      </w:r>
    </w:p>
    <w:p>
      <w:pPr>
        <w:pStyle w:val="Heading2"/>
        <w:jc w:val="left"/>
      </w:pPr>
      <w:r>
        <w:t>Tag-Based Caching</w:t>
      </w:r>
    </w:p>
    <w:p>
      <w:r>
        <w:t>Granular cache control using Next.js cache tags:</w:t>
      </w:r>
    </w:p>
    <w:p>
      <w:pPr>
        <w:ind w:left="720" w:right="720"/>
      </w:pPr>
      <w:r>
        <w:rPr>
          <w:rFonts w:ascii="Courier New" w:hAnsi="Courier New"/>
          <w:sz w:val="18"/>
        </w:rPr>
        <w:t>// Fetch with cache tag</w:t>
        <w:br/>
        <w:t>const globalData = await fetchStrapi("global", {</w:t>
        <w:br/>
        <w:t xml:space="preserve">  populate: "*",</w:t>
        <w:br/>
        <w:t xml:space="preserve">  tag: "global"</w:t>
        <w:br/>
        <w:t>});</w:t>
        <w:br/>
        <w:br/>
        <w:t>// Invalidate specific tag</w:t>
        <w:br/>
        <w:t>revalidateTag('global');</w:t>
      </w:r>
    </w:p>
    <w:p>
      <w:pPr>
        <w:pStyle w:val="Heading1"/>
        <w:jc w:val="left"/>
      </w:pPr>
      <w:r>
        <w:t>10. Troubleshooting</w:t>
      </w:r>
    </w:p>
    <w:p>
      <w:pPr>
        <w:pStyle w:val="Heading2"/>
        <w:jc w:val="left"/>
      </w:pPr>
      <w:r>
        <w:t>Common Issues</w:t>
      </w:r>
    </w:p>
    <w:p>
      <w:pPr>
        <w:pStyle w:val="Heading3"/>
        <w:jc w:val="left"/>
      </w:pPr>
      <w:r>
        <w:t>1. API Connection Issues</w:t>
      </w:r>
    </w:p>
    <w:p>
      <w:r>
        <w:t>Problem: Frontend can't connect to Strapi</w:t>
      </w:r>
    </w:p>
    <w:p>
      <w:r>
        <w:t>Solutions:</w:t>
      </w:r>
    </w:p>
    <w:p>
      <w:pPr>
        <w:pStyle w:val="ListBullet"/>
        <w:ind w:left="720"/>
      </w:pPr>
      <w:r>
        <w:t>Check NEXT_PUBLIC_STRAPI_API_URL in .env.local</w:t>
      </w:r>
    </w:p>
    <w:p>
      <w:pPr>
        <w:pStyle w:val="ListBullet"/>
        <w:ind w:left="720"/>
      </w:pPr>
      <w:r>
        <w:t>Ensure Strapi is running on correct port (1337)</w:t>
      </w:r>
    </w:p>
    <w:p>
      <w:pPr>
        <w:pStyle w:val="ListBullet"/>
        <w:ind w:left="720"/>
      </w:pPr>
      <w:r>
        <w:t>Verify API token is correct and has proper permissions</w:t>
      </w:r>
    </w:p>
    <w:p>
      <w:pPr>
        <w:pStyle w:val="Heading3"/>
        <w:jc w:val="left"/>
      </w:pPr>
      <w:r>
        <w:t>2. Content Not Updating</w:t>
      </w:r>
    </w:p>
    <w:p>
      <w:r>
        <w:t>Problem: Changes in Strapi don't appear on frontend</w:t>
      </w:r>
    </w:p>
    <w:p>
      <w:r>
        <w:t>Solutions:</w:t>
      </w:r>
    </w:p>
    <w:p>
      <w:pPr>
        <w:pStyle w:val="ListBullet"/>
        <w:ind w:left="720"/>
      </w:pPr>
      <w:r>
        <w:t>Check if content is published (not draft)</w:t>
      </w:r>
    </w:p>
    <w:p>
      <w:pPr>
        <w:pStyle w:val="ListBullet"/>
        <w:ind w:left="720"/>
      </w:pPr>
      <w:r>
        <w:t>Verify webhook revalidation is configured</w:t>
      </w:r>
    </w:p>
    <w:p>
      <w:pPr>
        <w:pStyle w:val="ListBullet"/>
        <w:ind w:left="720"/>
      </w:pPr>
      <w:r>
        <w:t>Manually clear Next.js cache: delete .next folder and restart</w:t>
      </w:r>
    </w:p>
    <w:p>
      <w:pPr>
        <w:pStyle w:val="ListBullet"/>
        <w:ind w:left="720"/>
      </w:pPr>
      <w:r>
        <w:t>Check browser cache (hard refresh with Ctrl+F5)</w:t>
      </w:r>
    </w:p>
    <w:p>
      <w:pPr>
        <w:pStyle w:val="Heading3"/>
        <w:jc w:val="left"/>
      </w:pPr>
      <w:r>
        <w:t>3. Image Loading Issues</w:t>
      </w:r>
    </w:p>
    <w:p>
      <w:r>
        <w:t>Problem: Images from Strapi not displaying</w:t>
      </w:r>
    </w:p>
    <w:p>
      <w:r>
        <w:t>Solutions:</w:t>
      </w:r>
    </w:p>
    <w:p>
      <w:pPr>
        <w:pStyle w:val="ListBullet"/>
        <w:ind w:left="720"/>
      </w:pPr>
      <w:r>
        <w:t>Verify image domains in next.config.mjs</w:t>
      </w:r>
    </w:p>
    <w:p>
      <w:pPr>
        <w:pStyle w:val="ListBullet"/>
        <w:ind w:left="720"/>
      </w:pPr>
      <w:r>
        <w:t>Check image permissions in Strapi</w:t>
      </w:r>
    </w:p>
    <w:p>
      <w:pPr>
        <w:pStyle w:val="ListBullet"/>
        <w:ind w:left="720"/>
      </w:pPr>
      <w:r>
        <w:t>Ensure proper image upload settings</w:t>
      </w:r>
    </w:p>
    <w:p>
      <w:pPr>
        <w:pStyle w:val="Heading3"/>
        <w:jc w:val="left"/>
      </w:pPr>
      <w:r>
        <w:t>4. Build Errors</w:t>
      </w:r>
    </w:p>
    <w:p>
      <w:r>
        <w:t>Problem: Next.js build fails</w:t>
      </w:r>
    </w:p>
    <w:p>
      <w:r>
        <w:t>Solutions:</w:t>
      </w:r>
    </w:p>
    <w:p>
      <w:pPr>
        <w:pStyle w:val="ListBullet"/>
        <w:ind w:left="720"/>
      </w:pPr>
      <w:r>
        <w:t>Check for TypeScript errors (set ignoreBuildErrors: true temporarily)</w:t>
      </w:r>
    </w:p>
    <w:p>
      <w:pPr>
        <w:pStyle w:val="ListBullet"/>
        <w:ind w:left="720"/>
      </w:pPr>
      <w:r>
        <w:t>Ensure all environment variables are set</w:t>
      </w:r>
    </w:p>
    <w:p>
      <w:pPr>
        <w:pStyle w:val="ListBullet"/>
        <w:ind w:left="720"/>
      </w:pPr>
      <w:r>
        <w:t>Verify all imports are correct</w:t>
      </w:r>
    </w:p>
    <w:p>
      <w:pPr>
        <w:pStyle w:val="Heading3"/>
        <w:jc w:val="left"/>
      </w:pPr>
      <w:r>
        <w:t>5. Database Connection Issues</w:t>
      </w:r>
    </w:p>
    <w:p>
      <w:r>
        <w:t>Problem: Strapi can't connect to database</w:t>
      </w:r>
    </w:p>
    <w:p>
      <w:r>
        <w:t>Solutions:</w:t>
      </w:r>
    </w:p>
    <w:p>
      <w:pPr>
        <w:pStyle w:val="ListBullet"/>
        <w:ind w:left="720"/>
      </w:pPr>
      <w:r>
        <w:t>Verify database credentials in .env</w:t>
      </w:r>
    </w:p>
    <w:p>
      <w:pPr>
        <w:pStyle w:val="ListBullet"/>
        <w:ind w:left="720"/>
      </w:pPr>
      <w:r>
        <w:t>Ensure PostgreSQL is running</w:t>
      </w:r>
    </w:p>
    <w:p>
      <w:pPr>
        <w:pStyle w:val="ListBullet"/>
        <w:ind w:left="720"/>
      </w:pPr>
      <w:r>
        <w:t>Check database exists and user has permissions</w:t>
      </w:r>
    </w:p>
    <w:p>
      <w:pPr>
        <w:pStyle w:val="Heading2"/>
        <w:jc w:val="left"/>
      </w:pPr>
      <w:r>
        <w:t>Environment Variables Checklist</w:t>
      </w:r>
    </w:p>
    <w:p>
      <w:pPr>
        <w:pStyle w:val="Heading3"/>
        <w:jc w:val="left"/>
      </w:pPr>
      <w:r>
        <w:t>Frontend (.env.local)</w:t>
      </w:r>
    </w:p>
    <w:p>
      <w:pPr>
        <w:ind w:left="720" w:right="720"/>
      </w:pPr>
      <w:r>
        <w:rPr>
          <w:rFonts w:ascii="Courier New" w:hAnsi="Courier New"/>
          <w:sz w:val="18"/>
        </w:rPr>
        <w:t>NEXT_PUBLIC_STRAPI_API_URL=http://localhost:1337</w:t>
        <w:br/>
        <w:t>STRAPI_API_TOKEN=your_api_token</w:t>
        <w:br/>
        <w:t>REVALIDATE_SECRET=your_secret</w:t>
      </w:r>
    </w:p>
    <w:p>
      <w:pPr>
        <w:pStyle w:val="Heading3"/>
        <w:jc w:val="left"/>
      </w:pPr>
      <w:r>
        <w:t>Backend (.env)</w:t>
      </w:r>
    </w:p>
    <w:p>
      <w:pPr>
        <w:ind w:left="720" w:right="720"/>
      </w:pPr>
      <w:r>
        <w:rPr>
          <w:rFonts w:ascii="Courier New" w:hAnsi="Courier New"/>
          <w:sz w:val="18"/>
        </w:rPr>
        <w:t>DATABASE_CLIENT=postgres</w:t>
        <w:br/>
        <w:t>DATABASE_HOST=localhost</w:t>
        <w:br/>
        <w:t>DATABASE_PORT=5432</w:t>
        <w:br/>
        <w:t>DATABASE_NAME=strapi_db</w:t>
        <w:br/>
        <w:t>DATABASE_USERNAME=strapi_user</w:t>
        <w:br/>
        <w:t>DATABASE_PASSWORD=your_password</w:t>
        <w:br/>
        <w:t>JWT_SECRET=your_jwt_secret</w:t>
        <w:br/>
        <w:t>API_TOKEN_SALT=your_salt</w:t>
        <w:br/>
        <w:t>ADMIN_JWT_SECRET=your_admin_secret</w:t>
      </w:r>
    </w:p>
    <w:p>
      <w:pPr>
        <w:pStyle w:val="Heading1"/>
        <w:jc w:val="left"/>
      </w:pPr>
      <w:r>
        <w:t>Conclusion</w:t>
      </w:r>
    </w:p>
    <w:p>
      <w:r>
        <w:t>This documentation provides a comprehensive guide to understanding, setting up, and maintaining the Next.js + Strapi dynamic website project. The architecture enables content creators to manage website content efficiently while providing developers with a flexible, performant, and maintainable codebase.</w:t>
      </w:r>
    </w:p>
    <w:p>
      <w:r>
        <w:t>For additional support or questions, refer to the official documentation:</w:t>
      </w:r>
    </w:p>
    <w:p>
      <w:pPr>
        <w:pStyle w:val="ListBullet"/>
      </w:pPr>
      <w:r>
        <w:t>Next.js Documentation: https://nextjs.org/docs</w:t>
      </w:r>
    </w:p>
    <w:p>
      <w:pPr>
        <w:pStyle w:val="ListBullet"/>
      </w:pPr>
      <w:r>
        <w:t>Strapi Documentation: https://docs.strapi.io</w:t>
      </w:r>
    </w:p>
    <w:p>
      <w:pPr>
        <w:pStyle w:val="ListBullet"/>
      </w:pPr>
      <w:r>
        <w:t>React Documentation: https://react.dev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